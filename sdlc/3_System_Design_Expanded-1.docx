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 System Design Expanded</w:t>
      </w:r>
    </w:p>
    <w:p>
      <w:r>
        <w:t>System design transforms the gathered requirements into a technical blueprint.</w:t>
        <w:br/>
        <w:br/>
        <w:t>Overview of Design:</w:t>
        <w:br/>
        <w:t>The design process began by mapping out the overall structure of the application. We used Figma to create wireframes for each major page: homepage, book listings, book detail modal, and shopping cart.</w:t>
        <w:br/>
        <w:br/>
        <w:t>HTML Structure:</w:t>
        <w:br/>
        <w:t>- Used semantic tags: &lt;header&gt;, &lt;nav&gt;, &lt;section&gt;, &lt;article&gt;, &lt;footer&gt;.</w:t>
        <w:br/>
        <w:t>- Separate HTML files: index.html, books.html, cart.html.</w:t>
        <w:br/>
        <w:br/>
        <w:t>CSS Styling:</w:t>
        <w:br/>
        <w:t>- Adopted a mobile-first responsive design strategy.</w:t>
        <w:br/>
        <w:t>- Used Flexbox and Grid for layout alignment.</w:t>
        <w:br/>
        <w:t>- Applied consistent design elements: buttons, fonts, color palette.</w:t>
        <w:br/>
        <w:br/>
        <w:t>Reusable Components:</w:t>
        <w:br/>
        <w:t>- Book card layout repeated using JavaScript.</w:t>
        <w:br/>
        <w:t>- Reusable CSS classes for buttons, headers, and containers.</w:t>
        <w:br/>
        <w:br/>
        <w:t>JavaScript Architecture:</w:t>
        <w:br/>
        <w:t>- Data: Array of book objects.</w:t>
        <w:br/>
        <w:t>- Functions: Render books, search books, add to cart, update cart display.</w:t>
        <w:br/>
        <w:t>- LocalStorage used for preserving cart state between sessions.</w:t>
        <w:br/>
        <w:br/>
        <w:t>Design Documentation:</w:t>
        <w:br/>
        <w:t>- A design specification document outlined all class names and layout rules.</w:t>
        <w:br/>
        <w:t>- Defined a color scheme and font family to ensure visual consistency.</w:t>
        <w:br/>
        <w:br/>
        <w:t>Page Flow:</w:t>
        <w:br/>
        <w:t>1. Homepage – Introduction to the bookstore.</w:t>
        <w:br/>
        <w:t>2. Book Listings – Grid of all available books.</w:t>
        <w:br/>
        <w:t>3. Book Details – A modal window for more details.</w:t>
        <w:br/>
        <w:t>4. Cart – Shows selected books and allows removal.</w:t>
        <w:br/>
        <w:br/>
        <w:t>Responsive Design Testing:</w:t>
        <w:br/>
        <w:t>- Used Chrome DevTools to simulate devices.</w:t>
        <w:br/>
        <w:t>- Ensured touch-friendly navigation for mobile.</w:t>
        <w:br/>
        <w:br/>
        <w:t>Design Decisions:</w:t>
        <w:br/>
        <w:t>- Minimalist interface to focus on books.</w:t>
        <w:br/>
        <w:t>- Cards for each book with hover effects.</w:t>
        <w:br/>
        <w:t>- Sticky navbar for quick access.</w:t>
        <w:br/>
        <w:br/>
        <w:t>Challenges Faced:</w:t>
        <w:br/>
        <w:t>- Designing a clean UI while preserving performance.</w:t>
        <w:br/>
        <w:t>- Balancing image quality and loading speed.</w:t>
        <w:br/>
        <w:br/>
        <w:t>The system design phase helped us avoid major rework during implementation. It served as a reference for coding, making development smoother and faster.</w:t>
        <w:br/>
        <w:br/>
        <w:t>By the end of the design phase, we had a clear and detailed plan for every page and feature in the application.</w:t>
        <w:br/>
        <w:t>System design transforms the gathered requirements into a technical blueprint.</w:t>
        <w:br/>
        <w:br/>
        <w:t>Overview of Design:</w:t>
        <w:br/>
        <w:t>The design process began by mapping out the overall structure of the application. We used Figma to create wireframes for each major page: homepage, book listings, book detail modal, and shopping cart.</w:t>
        <w:br/>
        <w:br/>
        <w:t>HTML Structure:</w:t>
        <w:br/>
        <w:t>- Used semantic tags: &lt;header&gt;, &lt;nav&gt;, &lt;section&gt;, &lt;article&gt;, &lt;footer&gt;.</w:t>
        <w:br/>
        <w:t>- Separate HTML files: index.html, books.html, cart.html.</w:t>
        <w:br/>
        <w:br/>
        <w:t>CSS Styling:</w:t>
        <w:br/>
        <w:t>- Adopted a mobile-first responsive design strategy.</w:t>
        <w:br/>
        <w:t>- Used Flexbox and Grid for layout alignment.</w:t>
        <w:br/>
        <w:t>- Applied consistent design elements: buttons, fonts, color palette.</w:t>
        <w:br/>
        <w:br/>
        <w:t>Reusable Components:</w:t>
        <w:br/>
        <w:t>- Book card layout repeated using JavaScript.</w:t>
        <w:br/>
        <w:t>- Reusable CSS classes for buttons, headers, and containers.</w:t>
        <w:br/>
        <w:br/>
        <w:t>JavaScript Architecture:</w:t>
        <w:br/>
        <w:t>- Data: Array of book objects.</w:t>
        <w:br/>
        <w:t>- Functions: Render books, search books, add to cart, update cart display.</w:t>
        <w:br/>
        <w:t>- LocalStorage used for preserving cart state between sessions.</w:t>
        <w:br/>
        <w:br/>
        <w:t>Design Documentation:</w:t>
        <w:br/>
        <w:t>- A design specification document outlined all class names and layout rules.</w:t>
        <w:br/>
        <w:t>- Defined a color scheme and font family to ensure visual consistency.</w:t>
        <w:br/>
        <w:br/>
        <w:t>Page Flow:</w:t>
        <w:br/>
        <w:t>1. Homepage – Introduction to the bookstore.</w:t>
        <w:br/>
        <w:t>2. Book Listings – Grid of all available books.</w:t>
        <w:br/>
        <w:t>3. Book Details – A modal window for more details.</w:t>
        <w:br/>
        <w:t>4. Cart – Shows selected books and allows removal.</w:t>
        <w:br/>
        <w:br/>
        <w:t>Responsive Design Testing:</w:t>
        <w:br/>
        <w:t>- Used Chrome DevTools to simulate devices.</w:t>
        <w:br/>
        <w:t>- Ensured touch-friendly navigation for mobile.</w:t>
        <w:br/>
        <w:br/>
        <w:t>Design Decisions:</w:t>
        <w:br/>
        <w:t>- Minimalist interface to focus on books.</w:t>
        <w:br/>
        <w:t>- Cards for each book with hover effects.</w:t>
        <w:br/>
        <w:t>- Sticky navbar for quick access.</w:t>
        <w:br/>
        <w:br/>
        <w:t>Challenges Faced:</w:t>
        <w:br/>
        <w:t>- Designing a clean UI while preserving performance.</w:t>
        <w:br/>
        <w:t>- Balancing image quality and loading speed.</w:t>
        <w:br/>
        <w:br/>
        <w:t>The system design phase helped us avoid major rework during implementation. It served as a reference for coding, making development smoother and faster.</w:t>
        <w:br/>
        <w:br/>
        <w:t>By the end of the design phase, we had a clear and detailed plan for every page and feature in the application.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