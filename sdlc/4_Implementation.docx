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 Implementation</w:t>
      </w:r>
    </w:p>
    <w:p>
      <w:r>
        <w:t>Implementation is the phase where actual coding takes place.</w:t>
        <w:br/>
        <w:br/>
        <w:t>Frontend Development:</w:t>
        <w:br/>
        <w:t>- HTML used for creating pages like index.html, books.html, cart.html.</w:t>
        <w:br/>
        <w:t>- CSS used for layout, colors, fonts, buttons, hover effects, and responsive design.</w:t>
        <w:br/>
        <w:t>- JavaScript used to dynamically display books, manage cart, and handle user events.</w:t>
        <w:br/>
        <w:br/>
        <w:t>JavaScript Functionalities:</w:t>
        <w:br/>
        <w:t>- A list of book objects displayed using DOM manipulation.</w:t>
        <w:br/>
        <w:t>- Search functionality implemented with case-insensitive filtering.</w:t>
        <w:br/>
        <w:t>- Add to cart stores book info in local storage.</w:t>
        <w:br/>
        <w:br/>
        <w:t>Version Control:</w:t>
        <w:br/>
        <w:t>- All code pushed to a shared GitHub repository.</w:t>
        <w:br/>
        <w:t>- Branches used for working on individual features.</w:t>
        <w:br/>
        <w:br/>
        <w:t>Code Review:</w:t>
        <w:br/>
        <w:t>- Team members reviewed each other’s code for quality and consistency.</w:t>
        <w:br/>
        <w:t>- ESLint used to maintain code standards.</w:t>
        <w:br/>
        <w:br/>
        <w:t>Implementation turned the design into a working product and highlighted the importance of collaboration and code quality.</w:t>
        <w:br/>
        <w:t>Implementation is the phase where actual coding takes place.</w:t>
        <w:br/>
        <w:br/>
        <w:t>Frontend Development:</w:t>
        <w:br/>
        <w:t>- HTML used for creating pages like index.html, books.html, cart.html.</w:t>
        <w:br/>
        <w:t>- CSS used for layout, colors, fonts, buttons, hover effects, and responsive design.</w:t>
        <w:br/>
        <w:t>- JavaScript used to dynamically display books, manage cart, and handle user events.</w:t>
        <w:br/>
        <w:br/>
        <w:t>JavaScript Functionalities:</w:t>
        <w:br/>
        <w:t>- A list of book objects displayed using DOM manipulation.</w:t>
        <w:br/>
        <w:t>- Search functionality implemented with case-insensitive filtering.</w:t>
        <w:br/>
        <w:t>- Add to cart stores book info in local storage.</w:t>
        <w:br/>
        <w:br/>
        <w:t>Version Control:</w:t>
        <w:br/>
        <w:t>- All code pushed to a shared GitHub repository.</w:t>
        <w:br/>
        <w:t>- Branches used for working on individual features.</w:t>
        <w:br/>
        <w:br/>
        <w:t>Code Review:</w:t>
        <w:br/>
        <w:t>- Team members reviewed each other’s code for quality and consistency.</w:t>
        <w:br/>
        <w:t>- ESLint used to maintain code standards.</w:t>
        <w:br/>
        <w:br/>
        <w:t>Implementation turned the design into a working product and highlighted the importance of collaboration and code quality.</w:t>
        <w:br/>
        <w:t>Implementation is the phase where actual coding takes place.</w:t>
        <w:br/>
        <w:br/>
        <w:t>Frontend Development:</w:t>
        <w:br/>
        <w:t>- HTML used for creating pages like index.html, books.html, cart.html.</w:t>
        <w:br/>
        <w:t>- CSS used for layout, colors, fonts, buttons, hover effects, and responsive design.</w:t>
        <w:br/>
        <w:t>- JavaScript used to dynamically display books, manage cart, and handle user events.</w:t>
        <w:br/>
        <w:br/>
        <w:t>JavaScript Functionalities:</w:t>
        <w:br/>
        <w:t>- A list of book objects displayed using DOM manipulation.</w:t>
        <w:br/>
        <w:t>- Search functionality implemented with case-insensitive filtering.</w:t>
        <w:br/>
        <w:t>- Add to cart stores book info in local storage.</w:t>
        <w:br/>
        <w:br/>
        <w:t>Version Control:</w:t>
        <w:br/>
        <w:t>- All code pushed to a shared GitHub repository.</w:t>
        <w:br/>
        <w:t>- Branches used for working on individual features.</w:t>
        <w:br/>
        <w:br/>
        <w:t>Code Review:</w:t>
        <w:br/>
        <w:t>- Team members reviewed each other’s code for quality and consistency.</w:t>
        <w:br/>
        <w:t>- ESLint used to maintain code standards.</w:t>
        <w:br/>
        <w:br/>
        <w:t>Implementation turned the design into a working product and highlighted the importance of collaboration and code quality.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