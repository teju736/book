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 Requirement Analysis Expanded</w:t>
      </w:r>
    </w:p>
    <w:p>
      <w:r>
        <w:t>Requirement analysis ensures a deep understanding of the expectations and functionality needed from the system. In our case, the online bookstore had several core and optional features.</w:t>
        <w:br/>
        <w:br/>
        <w:t>Functional Requirements:</w:t>
        <w:br/>
        <w:t>- Book Listings: Display all available books with attributes like title, author, image, and price.</w:t>
        <w:br/>
        <w:t>- Search: Users should be able to search for books by title or author.</w:t>
        <w:br/>
        <w:t>- Filter: Filter options by price, genre, or author (optional in current phase).</w:t>
        <w:br/>
        <w:t>- Cart Functionality: Users can add books to a shopping cart.</w:t>
        <w:br/>
        <w:t>- Book Details Page: A modal or new page displaying additional information.</w:t>
        <w:br/>
        <w:br/>
        <w:t>Non-Functional Requirements:</w:t>
        <w:br/>
        <w:t>- Responsiveness: Pages should work smoothly on various screen sizes.</w:t>
        <w:br/>
        <w:t>- Performance: Pages must load quickly, even with large book lists.</w:t>
        <w:br/>
        <w:t>- Accessibility: Use semantic HTML for screen readers.</w:t>
        <w:br/>
        <w:t>- Maintainability: The codebase should be easy to update and expand.</w:t>
        <w:br/>
        <w:br/>
        <w:t>User Roles and Personas:</w:t>
        <w:br/>
        <w:t>- General User: Browses and searches for books.</w:t>
        <w:br/>
        <w:t>- Admin (future): Will be able to add, remove, or modify book listings.</w:t>
        <w:br/>
        <w:br/>
        <w:t>Data Requirements:</w:t>
        <w:br/>
        <w:t>- Book data stored in an array or JSON file.</w:t>
        <w:br/>
        <w:t>- Each book object contains ID, title, author, price, image path, and description.</w:t>
        <w:br/>
        <w:br/>
        <w:t>Use Cases:</w:t>
        <w:br/>
        <w:t>1. A user visits the homepage and sees a list of books.</w:t>
        <w:br/>
        <w:t>2. They use the search bar to find a specific book.</w:t>
        <w:br/>
        <w:t>3. They add a book to the cart.</w:t>
        <w:br/>
        <w:t>4. They navigate to the cart to review their selection.</w:t>
        <w:br/>
        <w:br/>
        <w:t>User Stories:</w:t>
        <w:br/>
        <w:t>- As a user, I want to browse books easily.</w:t>
        <w:br/>
        <w:t>- As a user, I want to find books by name or author.</w:t>
        <w:br/>
        <w:t>- As a user, I want to keep a list of selected books to purchase.</w:t>
        <w:br/>
        <w:br/>
        <w:t>Tools Used for Requirement Analysis:</w:t>
        <w:br/>
        <w:t>- Google Forms for peer interviews.</w:t>
        <w:br/>
        <w:t>- Online surveys to understand user preferences.</w:t>
        <w:br/>
        <w:br/>
        <w:t>Requirement analysis acted as the blueprint for system design and implementation. It aligned the developers' work with real user needs.</w:t>
        <w:br/>
        <w:br/>
        <w:t>In hindsight, documenting detailed requirements saved us time and effort during development. It allowed us to stay focused on building only the essential features within the given time frame.</w:t>
        <w:br/>
        <w:br/>
        <w:t>With all user and system requirements clearly defined, we moved into the design phase.</w:t>
        <w:br/>
        <w:t>Requirement analysis ensures a deep understanding of the expectations and functionality needed from the system. In our case, the online bookstore had several core and optional features.</w:t>
        <w:br/>
        <w:br/>
        <w:t>Functional Requirements:</w:t>
        <w:br/>
        <w:t>- Book Listings: Display all available books with attributes like title, author, image, and price.</w:t>
        <w:br/>
        <w:t>- Search: Users should be able to search for books by title or author.</w:t>
        <w:br/>
        <w:t>- Filter: Filter options by price, genre, or author (optional in current phase).</w:t>
        <w:br/>
        <w:t>- Cart Functionality: Users can add books to a shopping cart.</w:t>
        <w:br/>
        <w:t>- Book Details Page: A modal or new page displaying additional information.</w:t>
        <w:br/>
        <w:br/>
        <w:t>Non-Functional Requirements:</w:t>
        <w:br/>
        <w:t>- Responsiveness: Pages should work smoothly on various screen sizes.</w:t>
        <w:br/>
        <w:t>- Performance: Pages must load quickly, even with large book lists.</w:t>
        <w:br/>
        <w:t>- Accessibility: Use semantic HTML for screen readers.</w:t>
        <w:br/>
        <w:t>- Maintainability: The codebase should be easy to update and expand.</w:t>
        <w:br/>
        <w:br/>
        <w:t>User Roles and Personas:</w:t>
        <w:br/>
        <w:t>- General User: Browses and searches for books.</w:t>
        <w:br/>
        <w:t>- Admin (future): Will be able to add, remove, or modify book listings.</w:t>
        <w:br/>
        <w:br/>
        <w:t>Data Requirements:</w:t>
        <w:br/>
        <w:t>- Book data stored in an array or JSON file.</w:t>
        <w:br/>
        <w:t>- Each book object contains ID, title, author, price, image path, and description.</w:t>
        <w:br/>
        <w:br/>
        <w:t>Use Cases:</w:t>
        <w:br/>
        <w:t>1. A user visits the homepage and sees a list of books.</w:t>
        <w:br/>
        <w:t>2. They use the search bar to find a specific book.</w:t>
        <w:br/>
        <w:t>3. They add a book to the cart.</w:t>
        <w:br/>
        <w:t>4. They navigate to the cart to review their selection.</w:t>
        <w:br/>
        <w:br/>
        <w:t>User Stories:</w:t>
        <w:br/>
        <w:t>- As a user, I want to browse books easily.</w:t>
        <w:br/>
        <w:t>- As a user, I want to find books by name or author.</w:t>
        <w:br/>
        <w:t>- As a user, I want to keep a list of selected books to purchase.</w:t>
        <w:br/>
        <w:br/>
        <w:t>Tools Used for Requirement Analysis:</w:t>
        <w:br/>
        <w:t>- Google Forms for peer interviews.</w:t>
        <w:br/>
        <w:t>- Online surveys to understand user preferences.</w:t>
        <w:br/>
        <w:br/>
        <w:t>Requirement analysis acted as the blueprint for system design and implementation. It aligned the developers' work with real user needs.</w:t>
        <w:br/>
        <w:br/>
        <w:t>In hindsight, documenting detailed requirements saved us time and effort during development. It allowed us to stay focused on building only the essential features within the given time frame.</w:t>
        <w:br/>
        <w:br/>
        <w:t>With all user and system requirements clearly defined, we moved into the design phase.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