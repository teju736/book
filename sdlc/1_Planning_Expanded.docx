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1 Planning Expanded</w:t>
      </w:r>
    </w:p>
    <w:p>
      <w:r>
        <w:t>Planning is the foundational phase of the Software Development Life Cycle (SDLC). It lays the groundwork for successful project execution.</w:t>
        <w:br/>
        <w:br/>
        <w:t>Objective:</w:t>
        <w:br/>
        <w:t>The goal of our project was to develop an online bookstore using front-end technologies—HTML, CSS, and JavaScript. The platform would enable users to browse books, search for specific titles, and add selected books to a cart for future checkout.</w:t>
        <w:br/>
        <w:br/>
        <w:t>Scope:</w:t>
        <w:br/>
        <w:t>- Design a clean, responsive web application interface.</w:t>
        <w:br/>
        <w:t>- Display a catalog of books including title, author, cover image, and price.</w:t>
        <w:br/>
        <w:t>- Implement basic interactivity such as searching and cart management.</w:t>
        <w:br/>
        <w:br/>
        <w:t>Team Roles and Responsibilities:</w:t>
        <w:br/>
        <w:t>Our team consisted of three members, each with clearly defined responsibilities:</w:t>
        <w:br/>
        <w:t>1. Member A: Responsible for HTML and CSS structure and layout.</w:t>
        <w:br/>
        <w:t>2. Member B: Focused on JavaScript-based functionality like search and cart operations.</w:t>
        <w:br/>
        <w:t>3. Member C: Took care of documentation, testing, and coordination.</w:t>
        <w:br/>
        <w:br/>
        <w:t>Resource Planning:</w:t>
        <w:br/>
        <w:t>- Tools: Trello for task tracking, GitHub for version control, Google Docs for shared documentation.</w:t>
        <w:br/>
        <w:t>- Software: Visual Studio Code, browser developer tools.</w:t>
        <w:br/>
        <w:t>- Timeline: A 4-week sprint plan with daily standups and weekly reviews.</w:t>
        <w:br/>
        <w:br/>
        <w:t>Key Milestones:</w:t>
        <w:br/>
        <w:t>- Week 1: Requirement gathering, planning, wireframes.</w:t>
        <w:br/>
        <w:t>- Week 2: Initial development of homepage and book listing.</w:t>
        <w:br/>
        <w:t>- Week 3: JavaScript logic and testing.</w:t>
        <w:br/>
        <w:t>- Week 4: Final testing, documentation, and deployment.</w:t>
        <w:br/>
        <w:br/>
        <w:t>Risks Identified:</w:t>
        <w:br/>
        <w:t>- Miscommunication or overlapping work between team members.</w:t>
        <w:br/>
        <w:t>- Time constraints due to academic schedules.</w:t>
        <w:br/>
        <w:br/>
        <w:t>Risk Mitigation:</w:t>
        <w:br/>
        <w:t>- Regular online meetings for progress updates.</w:t>
        <w:br/>
        <w:t>- Clear task delegation with deadlines.</w:t>
        <w:br/>
        <w:br/>
        <w:t>Planning was instrumental in streamlining efforts and setting clear goals, ensuring everyone was on the same page before development began.</w:t>
        <w:br/>
        <w:br/>
        <w:t>Project planning provided direction and structure. It helped ensure that our project objectives were both realistic and achievable within our timeframe. Our detailed roadmap kept the team aligned and motivated throughout the development cycle.</w:t>
        <w:br/>
        <w:br/>
        <w:t>Planning is not just a preliminary phase; it is a continuous process. Adjustments were made based on feedback and progress. Having a flexible plan helped us adapt to changes while maintaining our development pace.</w:t>
        <w:br/>
        <w:br/>
        <w:t>This strong planning foundation allowed us to proceed with confidence into the next phase—Requirement Analysis.</w:t>
        <w:br/>
        <w:t>Planning is the foundational phase of the Software Development Life Cycle (SDLC). It lays the groundwork for successful project execution.</w:t>
        <w:br/>
        <w:br/>
        <w:t>Objective:</w:t>
        <w:br/>
        <w:t>The goal of our project was to develop an online bookstore using front-end technologies—HTML, CSS, and JavaScript. The platform would enable users to browse books, search for specific titles, and add selected books to a cart for future checkout.</w:t>
        <w:br/>
        <w:br/>
        <w:t>Scope:</w:t>
        <w:br/>
        <w:t>- Design a clean, responsive web application interface.</w:t>
        <w:br/>
        <w:t>- Display a catalog of books including title, author, cover image, and price.</w:t>
        <w:br/>
        <w:t>- Implement basic interactivity such as searching and cart management.</w:t>
        <w:br/>
        <w:br/>
        <w:t>Team Roles and Responsibilities:</w:t>
        <w:br/>
        <w:t>Our team consisted of three members, each with clearly defined responsibilities:</w:t>
        <w:br/>
        <w:t>1. Member A: Responsible for HTML and CSS structure and layout.</w:t>
        <w:br/>
        <w:t>2. Member B: Focused on JavaScript-based functionality like search and cart operations.</w:t>
        <w:br/>
        <w:t>3. Member C: Took care of documentation, testing, and coordination.</w:t>
        <w:br/>
        <w:br/>
        <w:t>Resource Planning:</w:t>
        <w:br/>
        <w:t>- Tools: Trello for task tracking, GitHub for version control, Google Docs for shared documentation.</w:t>
        <w:br/>
        <w:t>- Software: Visual Studio Code, browser developer tools.</w:t>
        <w:br/>
        <w:t>- Timeline: A 4-week sprint plan with daily standups and weekly reviews.</w:t>
        <w:br/>
        <w:br/>
        <w:t>Key Milestones:</w:t>
        <w:br/>
        <w:t>- Week 1: Requirement gathering, planning, wireframes.</w:t>
        <w:br/>
        <w:t>- Week 2: Initial development of homepage and book listing.</w:t>
        <w:br/>
        <w:t>- Week 3: JavaScript logic and testing.</w:t>
        <w:br/>
        <w:t>- Week 4: Final testing, documentation, and deployment.</w:t>
        <w:br/>
        <w:br/>
        <w:t>Risks Identified:</w:t>
        <w:br/>
        <w:t>- Miscommunication or overlapping work between team members.</w:t>
        <w:br/>
        <w:t>- Time constraints due to academic schedules.</w:t>
        <w:br/>
        <w:br/>
        <w:t>Risk Mitigation:</w:t>
        <w:br/>
        <w:t>- Regular online meetings for progress updates.</w:t>
        <w:br/>
        <w:t>- Clear task delegation with deadlines.</w:t>
        <w:br/>
        <w:br/>
        <w:t>Planning was instrumental in streamlining efforts and setting clear goals, ensuring everyone was on the same page before development began.</w:t>
        <w:br/>
        <w:br/>
        <w:t>Project planning provided direction and structure. It helped ensure that our project objectives were both realistic and achievable within our timeframe. Our detailed roadmap kept the team aligned and motivated throughout the development cycle.</w:t>
        <w:br/>
        <w:br/>
        <w:t>Planning is not just a preliminary phase; it is a continuous process. Adjustments were made based on feedback and progress. Having a flexible plan helped us adapt to changes while maintaining our development pace.</w:t>
        <w:br/>
        <w:br/>
        <w:t>This strong planning foundation allowed us to proceed with confidence into the next phase—Requirement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