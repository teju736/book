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 Deployment</w:t>
      </w:r>
    </w:p>
    <w:p>
      <w:r>
        <w:t>Deployment makes the application available for end-users.</w:t>
        <w:br/>
        <w:br/>
        <w:t>Deployment Steps:</w:t>
        <w:br/>
        <w:t>- Code finalized and tested on local environment.</w:t>
        <w:br/>
        <w:t>- GitHub repository used to host the project.</w:t>
        <w:br/>
        <w:t>- GitHub Pages / Netlify used to deploy the website.</w:t>
        <w:br/>
        <w:br/>
        <w:t>Live Link:</w:t>
        <w:br/>
        <w:t>- Shared with instructor and peers for feedback.</w:t>
        <w:br/>
        <w:br/>
        <w:t>Post-Deployment Checklist:</w:t>
        <w:br/>
        <w:t>- Verify all pages load correctly online.</w:t>
        <w:br/>
        <w:t>- Ensure all links and scripts work in the live version.</w:t>
        <w:br/>
        <w:t>- Check console for any runtime errors.</w:t>
        <w:br/>
        <w:br/>
        <w:t>Challenges in Deployment:</w:t>
        <w:br/>
        <w:t>- Fixing relative paths for images and scripts.</w:t>
        <w:br/>
        <w:t>- Syncing localStorage across page reloads.</w:t>
        <w:br/>
        <w:br/>
        <w:t>Benefits of Deployment:</w:t>
        <w:br/>
        <w:t>- Real-world exposure to hosting static websites.</w:t>
        <w:br/>
        <w:t>- Immediate feedback from users helps improve the project.</w:t>
        <w:br/>
        <w:br/>
        <w:t>Deployment turned the project into a publicly accessible product.</w:t>
        <w:br/>
        <w:t>Deployment makes the application available for end-users.</w:t>
        <w:br/>
        <w:br/>
        <w:t>Deployment Steps:</w:t>
        <w:br/>
        <w:t>- Code finalized and tested on local environment.</w:t>
        <w:br/>
        <w:t>- GitHub repository used to host the project.</w:t>
        <w:br/>
        <w:t>- GitHub Pages / Netlify used to deploy the website.</w:t>
        <w:br/>
        <w:br/>
        <w:t>Live Link:</w:t>
        <w:br/>
        <w:t>- Shared with instructor and peers for feedback.</w:t>
        <w:br/>
        <w:br/>
        <w:t>Post-Deployment Checklist:</w:t>
        <w:br/>
        <w:t>- Verify all pages load correctly online.</w:t>
        <w:br/>
        <w:t>- Ensure all links and scripts work in the live version.</w:t>
        <w:br/>
        <w:t>- Check console for any runtime errors.</w:t>
        <w:br/>
        <w:br/>
        <w:t>Challenges in Deployment:</w:t>
        <w:br/>
        <w:t>- Fixing relative paths for images and scripts.</w:t>
        <w:br/>
        <w:t>- Syncing localStorage across page reloads.</w:t>
        <w:br/>
        <w:br/>
        <w:t>Benefits of Deployment:</w:t>
        <w:br/>
        <w:t>- Real-world exposure to hosting static websites.</w:t>
        <w:br/>
        <w:t>- Immediate feedback from users helps improve the project.</w:t>
        <w:br/>
        <w:br/>
        <w:t>Deployment turned the project into a publicly accessible product.</w:t>
        <w:br/>
        <w:t>Deployment makes the application available for end-users.</w:t>
        <w:br/>
        <w:br/>
        <w:t>Deployment Steps:</w:t>
        <w:br/>
        <w:t>- Code finalized and tested on local environment.</w:t>
        <w:br/>
        <w:t>- GitHub repository used to host the project.</w:t>
        <w:br/>
        <w:t>- GitHub Pages / Netlify used to deploy the website.</w:t>
        <w:br/>
        <w:br/>
        <w:t>Live Link:</w:t>
        <w:br/>
        <w:t>- Shared with instructor and peers for feedback.</w:t>
        <w:br/>
        <w:br/>
        <w:t>Post-Deployment Checklist:</w:t>
        <w:br/>
        <w:t>- Verify all pages load correctly online.</w:t>
        <w:br/>
        <w:t>- Ensure all links and scripts work in the live version.</w:t>
        <w:br/>
        <w:t>- Check console for any runtime errors.</w:t>
        <w:br/>
        <w:br/>
        <w:t>Challenges in Deployment:</w:t>
        <w:br/>
        <w:t>- Fixing relative paths for images and scripts.</w:t>
        <w:br/>
        <w:t>- Syncing localStorage across page reloads.</w:t>
        <w:br/>
        <w:br/>
        <w:t>Benefits of Deployment:</w:t>
        <w:br/>
        <w:t>- Real-world exposure to hosting static websites.</w:t>
        <w:br/>
        <w:t>- Immediate feedback from users helps improve the project.</w:t>
        <w:br/>
        <w:br/>
        <w:t>Deployment turned the project into a publicly accessible product.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