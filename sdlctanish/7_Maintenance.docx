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 Maintenance</w:t>
      </w:r>
    </w:p>
    <w:p>
      <w:r>
        <w:t>Maintenance ensures the project remains functional and relevant after launch.</w:t>
        <w:br/>
        <w:br/>
        <w:t>Activities Performed:</w:t>
        <w:br/>
        <w:t>- Fixed minor UI issues reported by users.</w:t>
        <w:br/>
        <w:t>- Added error handling in JavaScript.</w:t>
        <w:br/>
        <w:t>- Cleaned and commented code for better readability.</w:t>
        <w:br/>
        <w:br/>
        <w:t>Feedback Handling:</w:t>
        <w:br/>
        <w:t>- Collected feedback from classmates and instructor.</w:t>
        <w:br/>
        <w:t>- Prioritized suggestions and implemented feasible ones.</w:t>
        <w:br/>
        <w:br/>
        <w:t>Version Updates:</w:t>
        <w:br/>
        <w:t>- Added support for sorting books by price/title.</w:t>
        <w:br/>
        <w:t>- Improved mobile design based on feedback.</w:t>
        <w:br/>
        <w:br/>
        <w:t>Future Scope:</w:t>
        <w:br/>
        <w:t>- Add login/signup functionality.</w:t>
        <w:br/>
        <w:t>- Connect with backend API for book data.</w:t>
        <w:br/>
        <w:t>- Integrate payment gateway for real purchases.</w:t>
        <w:br/>
        <w:br/>
        <w:t>Maintenance is essential to keep the project alive and evolving after initial development.</w:t>
        <w:br/>
        <w:t>Maintenance ensures the project remains functional and relevant after launch.</w:t>
        <w:br/>
        <w:br/>
        <w:t>Activities Performed:</w:t>
        <w:br/>
        <w:t>- Fixed minor UI issues reported by users.</w:t>
        <w:br/>
        <w:t>- Added error handling in JavaScript.</w:t>
        <w:br/>
        <w:t>- Cleaned and commented code for better readability.</w:t>
        <w:br/>
        <w:br/>
        <w:t>Feedback Handling:</w:t>
        <w:br/>
        <w:t>- Collected feedback from classmates and instructor.</w:t>
        <w:br/>
        <w:t>- Prioritized suggestions and implemented feasible ones.</w:t>
        <w:br/>
        <w:br/>
        <w:t>Version Updates:</w:t>
        <w:br/>
        <w:t>- Added support for sorting books by price/title.</w:t>
        <w:br/>
        <w:t>- Improved mobile design based on feedback.</w:t>
        <w:br/>
        <w:br/>
        <w:t>Future Scope:</w:t>
        <w:br/>
        <w:t>- Add login/signup functionality.</w:t>
        <w:br/>
        <w:t>- Connect with backend API for book data.</w:t>
        <w:br/>
        <w:t>- Integrate payment gateway for real purchases.</w:t>
        <w:br/>
        <w:br/>
        <w:t>Maintenance is essential to keep the project alive and evolving after initial development.</w:t>
        <w:br/>
        <w:t>Maintenance ensures the project remains functional and relevant after launch.</w:t>
        <w:br/>
        <w:br/>
        <w:t>Activities Performed:</w:t>
        <w:br/>
        <w:t>- Fixed minor UI issues reported by users.</w:t>
        <w:br/>
        <w:t>- Added error handling in JavaScript.</w:t>
        <w:br/>
        <w:t>- Cleaned and commented code for better readability.</w:t>
        <w:br/>
        <w:br/>
        <w:t>Feedback Handling:</w:t>
        <w:br/>
        <w:t>- Collected feedback from classmates and instructor.</w:t>
        <w:br/>
        <w:t>- Prioritized suggestions and implemented feasible ones.</w:t>
        <w:br/>
        <w:br/>
        <w:t>Version Updates:</w:t>
        <w:br/>
        <w:t>- Added support for sorting books by price/title.</w:t>
        <w:br/>
        <w:t>- Improved mobile design based on feedback.</w:t>
        <w:br/>
        <w:br/>
        <w:t>Future Scope:</w:t>
        <w:br/>
        <w:t>- Add login/signup functionality.</w:t>
        <w:br/>
        <w:t>- Connect with backend API for book data.</w:t>
        <w:br/>
        <w:t>- Integrate payment gateway for real purchases.</w:t>
        <w:br/>
        <w:br/>
        <w:t>Maintenance is essential to keep the project alive and evolving after initial development.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