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 Testing</w:t>
      </w:r>
    </w:p>
    <w:p>
      <w:r>
        <w:t>Testing ensures that the application works as expected and is free from bugs.</w:t>
        <w:br/>
        <w:br/>
        <w:t>Testing Types:</w:t>
        <w:br/>
        <w:t>- Manual testing of all functionalities: browsing books, searching, adding/removing from cart.</w:t>
        <w:br/>
        <w:t>- Cross-browser testing: Chrome, Firefox, Edge.</w:t>
        <w:br/>
        <w:t>- Responsive testing: Phone, tablet, desktop using browser dev tools.</w:t>
        <w:br/>
        <w:br/>
        <w:t>Test Cases:</w:t>
        <w:br/>
        <w:t>- Search for a book that exists and verify results.</w:t>
        <w:br/>
        <w:t>- Add a book to cart and check cart content.</w:t>
        <w:br/>
        <w:t>- Remove a book and verify it disappears from cart.</w:t>
        <w:br/>
        <w:t>- Load the page on mobile to check responsiveness.</w:t>
        <w:br/>
        <w:br/>
        <w:t>Bug Tracking:</w:t>
        <w:br/>
        <w:t>- Issues recorded in Trello with screenshots and steps to reproduce.</w:t>
        <w:br/>
        <w:t>- Fixed in the next sprint by relevant team members.</w:t>
        <w:br/>
        <w:br/>
        <w:t>Lessons Learned:</w:t>
        <w:br/>
        <w:t>- Early testing catches bugs that would be expensive to fix later.</w:t>
        <w:br/>
        <w:t>- Testing on multiple devices prevents layout issues.</w:t>
        <w:br/>
        <w:br/>
        <w:t>Testing improved the overall quality and usability of the online bookstore.</w:t>
        <w:br/>
        <w:t>Testing ensures that the application works as expected and is free from bugs.</w:t>
        <w:br/>
        <w:br/>
        <w:t>Testing Types:</w:t>
        <w:br/>
        <w:t>- Manual testing of all functionalities: browsing books, searching, adding/removing from cart.</w:t>
        <w:br/>
        <w:t>- Cross-browser testing: Chrome, Firefox, Edge.</w:t>
        <w:br/>
        <w:t>- Responsive testing: Phone, tablet, desktop using browser dev tools.</w:t>
        <w:br/>
        <w:br/>
        <w:t>Test Cases:</w:t>
        <w:br/>
        <w:t>- Search for a book that exists and verify results.</w:t>
        <w:br/>
        <w:t>- Add a book to cart and check cart content.</w:t>
        <w:br/>
        <w:t>- Remove a book and verify it disappears from cart.</w:t>
        <w:br/>
        <w:t>- Load the page on mobile to check responsiveness.</w:t>
        <w:br/>
        <w:br/>
        <w:t>Bug Tracking:</w:t>
        <w:br/>
        <w:t>- Issues recorded in Trello with screenshots and steps to reproduce.</w:t>
        <w:br/>
        <w:t>- Fixed in the next sprint by relevant team members.</w:t>
        <w:br/>
        <w:br/>
        <w:t>Lessons Learned:</w:t>
        <w:br/>
        <w:t>- Early testing catches bugs that would be expensive to fix later.</w:t>
        <w:br/>
        <w:t>- Testing on multiple devices prevents layout issues.</w:t>
        <w:br/>
        <w:br/>
        <w:t>Testing improved the overall quality and usability of the online bookstore.</w:t>
        <w:br/>
        <w:t>Testing ensures that the application works as expected and is free from bugs.</w:t>
        <w:br/>
        <w:br/>
        <w:t>Testing Types:</w:t>
        <w:br/>
        <w:t>- Manual testing of all functionalities: browsing books, searching, adding/removing from cart.</w:t>
        <w:br/>
        <w:t>- Cross-browser testing: Chrome, Firefox, Edge.</w:t>
        <w:br/>
        <w:t>- Responsive testing: Phone, tablet, desktop using browser dev tools.</w:t>
        <w:br/>
        <w:br/>
        <w:t>Test Cases:</w:t>
        <w:br/>
        <w:t>- Search for a book that exists and verify results.</w:t>
        <w:br/>
        <w:t>- Add a book to cart and check cart content.</w:t>
        <w:br/>
        <w:t>- Remove a book and verify it disappears from cart.</w:t>
        <w:br/>
        <w:t>- Load the page on mobile to check responsiveness.</w:t>
        <w:br/>
        <w:br/>
        <w:t>Bug Tracking:</w:t>
        <w:br/>
        <w:t>- Issues recorded in Trello with screenshots and steps to reproduce.</w:t>
        <w:br/>
        <w:t>- Fixed in the next sprint by relevant team members.</w:t>
        <w:br/>
        <w:br/>
        <w:t>Lessons Learned:</w:t>
        <w:br/>
        <w:t>- Early testing catches bugs that would be expensive to fix later.</w:t>
        <w:br/>
        <w:t>- Testing on multiple devices prevents layout issues.</w:t>
        <w:br/>
        <w:br/>
        <w:t>Testing improved the overall quality and usability of the online bookstore.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